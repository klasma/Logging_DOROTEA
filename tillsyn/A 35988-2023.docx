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35988-2023 i Dorotea kommun</w:t>
      </w:r>
    </w:p>
    <w:p>
      <w:r>
        <w:t>Detta dokument behandlar höga naturvärden i avverkningsamälan A 35988-2023 i Dorotea kommun. Denna avverkningsanmälan inkom 2023-08-10 och omfattar 14,1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luddfingersvamp (NT) och ögonpyrola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76667"/>
            <wp:docPr id="1" name="Picture 1"/>
            <wp:cNvGraphicFramePr>
              <a:graphicFrameLocks noChangeAspect="1"/>
            </wp:cNvGraphicFramePr>
            <a:graphic>
              <a:graphicData uri="http://schemas.openxmlformats.org/drawingml/2006/picture">
                <pic:pic>
                  <pic:nvPicPr>
                    <pic:cNvPr id="0" name="A 35988-2023.png"/>
                    <pic:cNvPicPr/>
                  </pic:nvPicPr>
                  <pic:blipFill>
                    <a:blip r:embed="rId16"/>
                    <a:stretch>
                      <a:fillRect/>
                    </a:stretch>
                  </pic:blipFill>
                  <pic:spPr>
                    <a:xfrm>
                      <a:off x="0" y="0"/>
                      <a:ext cx="5486400" cy="44766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7144845, E 542082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
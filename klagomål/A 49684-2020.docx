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49684-2020 i Dorotea kommun</w:t>
      </w:r>
    </w:p>
    <w:p>
      <w:r>
        <w:t>Detta dokument behandlar höga naturvärden i avverkningsamälan A 49684-2020 i Dorotea kommun. Denna avverkningsanmälan inkom 2020-09-30 och omfattar 17,2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gränsticka (NT), harticka (NT), stjärntagging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49684-2020.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7181465, E 522591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
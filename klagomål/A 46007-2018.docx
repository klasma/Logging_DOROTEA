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46007-2018 i Dorotea kommun</w:t>
      </w:r>
    </w:p>
    <w:p>
      <w:r>
        <w:t>Detta dokument behandlar höga naturvärden i avverkningsamälan A 46007-2018 i Dorotea kommun. Denna avverkningsanmälan inkom 2018-09-21 och omfattar 45,0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gränsticka (NT), harticka (NT), skrovellav (NT), ullticka (NT), kransrams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46007-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7166652, E 516765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
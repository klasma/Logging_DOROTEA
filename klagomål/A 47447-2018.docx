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47447-2018 i Dorotea kommun</w:t>
      </w:r>
    </w:p>
    <w:p>
      <w:r>
        <w:t>Detta dokument behandlar höga naturvärden i avverkningsamälan A 47447-2018 i Dorotea kommun. Denna avverkningsanmälan inkom 2018-09-26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urskogsporing (EN), fläckporing (VU), gräddporing (VU), tajgaskinn (VU), dvärgbägarlav (NT), gränsticka (NT), lunglav (NT), rosenticka (NT), vitplätt (NT)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47447-2018.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7178247, E 527533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